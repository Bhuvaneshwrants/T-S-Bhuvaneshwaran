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B636" w14:textId="3891F6C2" w:rsidR="005A75CF" w:rsidRPr="00EB67B6" w:rsidRDefault="00000000" w:rsidP="00EB67B6">
      <w:pPr>
        <w:pStyle w:val="Title"/>
        <w:pBdr>
          <w:bottom w:val="single" w:sz="8" w:space="6" w:color="4F81BD" w:themeColor="accent1"/>
        </w:pBd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EB67B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Kafka Chat Application using .NET Core</w:t>
      </w:r>
    </w:p>
    <w:p w14:paraId="52A92197" w14:textId="77777777" w:rsidR="005A75CF" w:rsidRPr="00EB67B6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B67B6">
        <w:rPr>
          <w:rFonts w:ascii="Times New Roman" w:hAnsi="Times New Roman" w:cs="Times New Roman"/>
          <w:color w:val="000000" w:themeColor="text1"/>
        </w:rPr>
        <w:t>1. KafkaChatProducer - Program.cs</w:t>
      </w:r>
    </w:p>
    <w:p w14:paraId="3D7A6DF4" w14:textId="77777777" w:rsidR="005A75CF" w:rsidRPr="00EB67B6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using Confluent.Kafka;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Console.WriteLine("Kafka Chat Producer Started...");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var config = new ProducerConfig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BootstrapServers = "localhost:9092"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using var producer = new ProducerBuilder&lt;Null, string&gt;(config).Build();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while (true)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Console.Write("You: ");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var message = Console.ReadLine();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if (message?.ToLower() == "exit") break;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await producer.ProduceAsync("chat-topic", new Message&lt;Null, string&gt; { Value = message });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Console.WriteLine("</w:t>
      </w:r>
      <w:r w:rsidRPr="00EB67B6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sent!");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CD90A27" w14:textId="77777777" w:rsidR="005A75CF" w:rsidRPr="00EB67B6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B67B6">
        <w:rPr>
          <w:rFonts w:ascii="Times New Roman" w:hAnsi="Times New Roman" w:cs="Times New Roman"/>
          <w:color w:val="000000" w:themeColor="text1"/>
        </w:rPr>
        <w:t>2. KafkaChatConsumer - Program.cs</w:t>
      </w:r>
    </w:p>
    <w:p w14:paraId="4D672BD8" w14:textId="77777777" w:rsidR="005A75CF" w:rsidRPr="00EB67B6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using Confluent.Kafka;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Console.WriteLine("Kafka Chat Consumer Started...");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var config = new ConsumerConfig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BootstrapServers = "localhost:9092",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GroupId = "chat-group",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AutoOffsetReset = AutoOffsetReset.Earliest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using var consumer = new ConsumerBuilder&lt;Ignore, string&gt;(config).Build();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consumer.Subscribe("chat-topic");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try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while (true)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var consumeResult = consumer.Consume();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Console.WriteLine($"Friend: {consumeResult.Message.Value}");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catch (OperationCanceledException)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consumer.Close();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A09E7B8" w14:textId="77777777" w:rsidR="005A75CF" w:rsidRPr="00EB67B6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B67B6">
        <w:rPr>
          <w:rFonts w:ascii="Times New Roman" w:hAnsi="Times New Roman" w:cs="Times New Roman"/>
          <w:color w:val="000000" w:themeColor="text1"/>
        </w:rPr>
        <w:t>3. Sample Output</w:t>
      </w:r>
    </w:p>
    <w:p w14:paraId="390B470D" w14:textId="77777777" w:rsidR="005A75CF" w:rsidRPr="00EB67B6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t>Producer Console:</w:t>
      </w:r>
    </w:p>
    <w:p w14:paraId="00B182F6" w14:textId="79947A78" w:rsidR="005A75CF" w:rsidRPr="00EB67B6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You: Hello, how are you?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Message sent!</w:t>
      </w: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4F9C48D" w14:textId="77777777" w:rsidR="005A75CF" w:rsidRPr="00EB67B6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t>Consumer Console:</w:t>
      </w:r>
    </w:p>
    <w:p w14:paraId="6CF61D01" w14:textId="77777777" w:rsidR="005A75CF" w:rsidRDefault="00000000">
      <w:r w:rsidRPr="00EB67B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Friend: Hello, how are you?</w:t>
      </w:r>
      <w:r>
        <w:br/>
      </w:r>
    </w:p>
    <w:sectPr w:rsidR="005A7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472949">
    <w:abstractNumId w:val="8"/>
  </w:num>
  <w:num w:numId="2" w16cid:durableId="1633443290">
    <w:abstractNumId w:val="6"/>
  </w:num>
  <w:num w:numId="3" w16cid:durableId="1607156719">
    <w:abstractNumId w:val="5"/>
  </w:num>
  <w:num w:numId="4" w16cid:durableId="1726487356">
    <w:abstractNumId w:val="4"/>
  </w:num>
  <w:num w:numId="5" w16cid:durableId="1509784585">
    <w:abstractNumId w:val="7"/>
  </w:num>
  <w:num w:numId="6" w16cid:durableId="2094818150">
    <w:abstractNumId w:val="3"/>
  </w:num>
  <w:num w:numId="7" w16cid:durableId="441269866">
    <w:abstractNumId w:val="2"/>
  </w:num>
  <w:num w:numId="8" w16cid:durableId="655064726">
    <w:abstractNumId w:val="1"/>
  </w:num>
  <w:num w:numId="9" w16cid:durableId="198504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748"/>
    <w:rsid w:val="0015074B"/>
    <w:rsid w:val="0029639D"/>
    <w:rsid w:val="00326F90"/>
    <w:rsid w:val="005A75CF"/>
    <w:rsid w:val="00AA1D8D"/>
    <w:rsid w:val="00B47730"/>
    <w:rsid w:val="00CB0664"/>
    <w:rsid w:val="00EB67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120CB"/>
  <w14:defaultImageDpi w14:val="300"/>
  <w15:docId w15:val="{7282E5A2-0454-4B25-9BA2-6D4BAA04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tsbhuvaneshwaran04@outlook.com</cp:lastModifiedBy>
  <cp:revision>2</cp:revision>
  <dcterms:created xsi:type="dcterms:W3CDTF">2013-12-23T23:15:00Z</dcterms:created>
  <dcterms:modified xsi:type="dcterms:W3CDTF">2025-07-20T13:58:00Z</dcterms:modified>
  <cp:category/>
</cp:coreProperties>
</file>