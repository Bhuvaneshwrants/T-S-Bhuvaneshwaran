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0BA4" w14:textId="77777777" w:rsidR="00C275B6" w:rsidRPr="00306F88" w:rsidRDefault="00000000">
      <w:pPr>
        <w:pStyle w:val="Title"/>
        <w:rPr>
          <w:color w:val="000000" w:themeColor="text1"/>
        </w:rPr>
      </w:pPr>
      <w:r w:rsidRPr="00306F88">
        <w:rPr>
          <w:color w:val="000000" w:themeColor="text1"/>
        </w:rPr>
        <w:t>Kafka Chat Application using C# Windows Forms and Kafka</w:t>
      </w:r>
    </w:p>
    <w:p w14:paraId="0A4555B8" w14:textId="77777777" w:rsidR="00C275B6" w:rsidRPr="00306F88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6F88">
        <w:rPr>
          <w:rFonts w:ascii="Times New Roman" w:hAnsi="Times New Roman" w:cs="Times New Roman"/>
          <w:color w:val="000000" w:themeColor="text1"/>
        </w:rPr>
        <w:t>1. Windows Form - Chat Producer (Form1.cs)</w:t>
      </w:r>
    </w:p>
    <w:p w14:paraId="20F61DBB" w14:textId="77777777" w:rsidR="00C275B6" w:rsidRPr="00306F88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t>using Confluent.Kafka;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using System;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using System.Windows.Forms;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namespace KafkaChatProducer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public partial class Form1 : Form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private IProducer&lt;Null, string&gt; producer;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public Form1()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InitializeComponent();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var config = new ProducerConfig { BootstrapServers = "localhost:9092" };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producer = new ProducerBuilder&lt;Null, string&gt;(config).Build();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private async void btnSend_Click(object sender, EventArgs e)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string message = txtMessage.Text;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await producer.ProduceAsync("chat-topic", new Message&lt;Null, string&gt; { Value = message });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lstChat.Items.Add("You: " + message);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txtMessage.Clear();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1CDF5704" w14:textId="77777777" w:rsidR="00C275B6" w:rsidRPr="00306F88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6F88">
        <w:rPr>
          <w:rFonts w:ascii="Times New Roman" w:hAnsi="Times New Roman" w:cs="Times New Roman"/>
          <w:color w:val="000000" w:themeColor="text1"/>
        </w:rPr>
        <w:lastRenderedPageBreak/>
        <w:t>2. Console App - Chat Consumer (Program.cs)</w:t>
      </w:r>
    </w:p>
    <w:p w14:paraId="3F1A0441" w14:textId="77777777" w:rsidR="00C275B6" w:rsidRPr="00306F88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t>using Confluent.Kafka;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using System;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namespace KafkaChatConsumer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class Program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static void Main(string[] args)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var config = new ConsumerConfig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BootstrapServers = "localhost:9092",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GroupId = "chat-group",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AutoOffsetReset = AutoOffsetReset.Earliest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using var consumer = new ConsumerBuilder&lt;Ignore, string&gt;(config).Build();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consumer.Subscribe("chat-topic");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Console.WriteLine("Chat Consumer Started...");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while (true)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var result = consumer.Consume();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Console.WriteLine("Friend: " + result.Message.Value);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421F63F" w14:textId="77777777" w:rsidR="00C275B6" w:rsidRPr="00306F88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6F88">
        <w:rPr>
          <w:rFonts w:ascii="Times New Roman" w:hAnsi="Times New Roman" w:cs="Times New Roman"/>
          <w:color w:val="000000" w:themeColor="text1"/>
        </w:rPr>
        <w:t>3. Sample Output</w:t>
      </w:r>
    </w:p>
    <w:p w14:paraId="05F0B76A" w14:textId="262B20B8" w:rsidR="00C275B6" w:rsidRPr="00306F88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Windows Form Chat Producer Output:</w:t>
      </w:r>
    </w:p>
    <w:p w14:paraId="7EB91FE4" w14:textId="77777777" w:rsidR="00C275B6" w:rsidRPr="00306F88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  <w:t>User types a message in the TextBox and clicks "Send".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ListBox shows: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You: Hello, how are you?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You: What's up?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F096B7C" w14:textId="77777777" w:rsidR="00C275B6" w:rsidRPr="00306F88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F88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Console Chat Consumer Output:</w:t>
      </w:r>
    </w:p>
    <w:p w14:paraId="476D3F0D" w14:textId="77777777" w:rsidR="00C275B6" w:rsidRPr="00306F88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Chat Consumer Started...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Friend: Hello, how are you?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Friend: What's up?</w:t>
      </w:r>
      <w:r w:rsidRPr="00306F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C275B6" w:rsidRPr="00306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201188">
    <w:abstractNumId w:val="8"/>
  </w:num>
  <w:num w:numId="2" w16cid:durableId="945042324">
    <w:abstractNumId w:val="6"/>
  </w:num>
  <w:num w:numId="3" w16cid:durableId="396630079">
    <w:abstractNumId w:val="5"/>
  </w:num>
  <w:num w:numId="4" w16cid:durableId="2142184733">
    <w:abstractNumId w:val="4"/>
  </w:num>
  <w:num w:numId="5" w16cid:durableId="344065352">
    <w:abstractNumId w:val="7"/>
  </w:num>
  <w:num w:numId="6" w16cid:durableId="1032803931">
    <w:abstractNumId w:val="3"/>
  </w:num>
  <w:num w:numId="7" w16cid:durableId="615142308">
    <w:abstractNumId w:val="2"/>
  </w:num>
  <w:num w:numId="8" w16cid:durableId="1823766909">
    <w:abstractNumId w:val="1"/>
  </w:num>
  <w:num w:numId="9" w16cid:durableId="155014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748"/>
    <w:rsid w:val="0015074B"/>
    <w:rsid w:val="00192FA5"/>
    <w:rsid w:val="0029639D"/>
    <w:rsid w:val="00306F88"/>
    <w:rsid w:val="00326F90"/>
    <w:rsid w:val="00AA1D8D"/>
    <w:rsid w:val="00B47730"/>
    <w:rsid w:val="00C275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A6F6"/>
  <w14:defaultImageDpi w14:val="300"/>
  <w15:docId w15:val="{7282E5A2-0454-4B25-9BA2-6D4BAA04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tsbhuvaneshwaran04@outlook.com</cp:lastModifiedBy>
  <cp:revision>2</cp:revision>
  <dcterms:created xsi:type="dcterms:W3CDTF">2013-12-23T23:15:00Z</dcterms:created>
  <dcterms:modified xsi:type="dcterms:W3CDTF">2025-07-20T14:20:00Z</dcterms:modified>
  <cp:category/>
</cp:coreProperties>
</file>